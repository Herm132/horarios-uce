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Lista de Endpoints - SGHA</w:t>
      </w:r>
    </w:p>
    <w:p>
      <w:pPr>
        <w:pStyle w:val="Heading1"/>
      </w:pPr>
      <w:r>
        <w:t>CRUDS / Asiganaturas</w:t>
      </w:r>
    </w:p>
    <w:p>
      <w:pPr>
        <w:pStyle w:val="ListBullet"/>
      </w:pPr>
      <w:r>
        <w:t>GET http://localhost:8000/api/superadmin/asignaturas/</w:t>
      </w:r>
    </w:p>
    <w:p>
      <w:pPr>
        <w:pStyle w:val="ListContinue"/>
      </w:pPr>
      <w:r>
        <w:t>→ Obtener Asignaturas</w:t>
      </w:r>
    </w:p>
    <w:p>
      <w:pPr>
        <w:pStyle w:val="ListBullet"/>
      </w:pPr>
      <w:r>
        <w:t>POST http://localhost:8000/api/superadmin/asignaturas/</w:t>
      </w:r>
    </w:p>
    <w:p>
      <w:pPr>
        <w:pStyle w:val="ListContinue"/>
      </w:pPr>
      <w:r>
        <w:t>→ Crear Asignaturas</w:t>
      </w:r>
    </w:p>
    <w:p>
      <w:pPr>
        <w:pStyle w:val="ListBullet"/>
      </w:pPr>
      <w:r>
        <w:t>PUT http://localhost:8000/api/asignaturas/{id}/</w:t>
      </w:r>
    </w:p>
    <w:p>
      <w:pPr>
        <w:pStyle w:val="ListContinue"/>
      </w:pPr>
      <w:r>
        <w:t>→ Actualizar Asignaturas</w:t>
      </w:r>
    </w:p>
    <w:p>
      <w:pPr>
        <w:pStyle w:val="ListBullet"/>
      </w:pPr>
      <w:r>
        <w:t>DELETE http://localhost:8000/api/asignaturas/{id}/</w:t>
      </w:r>
    </w:p>
    <w:p>
      <w:pPr>
        <w:pStyle w:val="ListContinue"/>
      </w:pPr>
      <w:r>
        <w:t>→ Eliminar Asignaturas</w:t>
      </w:r>
    </w:p>
    <w:p>
      <w:pPr>
        <w:pStyle w:val="Heading1"/>
      </w:pPr>
      <w:r>
        <w:t>CRUDS / Aulas</w:t>
      </w:r>
    </w:p>
    <w:p>
      <w:pPr>
        <w:pStyle w:val="ListBullet"/>
      </w:pPr>
      <w:r>
        <w:t>GET http://localhost:8000/api/superadmin/aulas/</w:t>
      </w:r>
    </w:p>
    <w:p>
      <w:pPr>
        <w:pStyle w:val="ListContinue"/>
      </w:pPr>
      <w:r>
        <w:t>→ Obtener Aulas</w:t>
      </w:r>
    </w:p>
    <w:p>
      <w:pPr>
        <w:pStyle w:val="ListBullet"/>
      </w:pPr>
      <w:r>
        <w:t>POST http://localhost:8000/api/superadmin/aulas/</w:t>
      </w:r>
    </w:p>
    <w:p>
      <w:pPr>
        <w:pStyle w:val="ListContinue"/>
      </w:pPr>
      <w:r>
        <w:t>→ Crear Aulas</w:t>
      </w:r>
    </w:p>
    <w:p>
      <w:pPr>
        <w:pStyle w:val="ListBullet"/>
      </w:pPr>
      <w:r>
        <w:t>PUT http://localhost:8000/api/superadmin/aulas/1/</w:t>
      </w:r>
    </w:p>
    <w:p>
      <w:pPr>
        <w:pStyle w:val="ListContinue"/>
      </w:pPr>
      <w:r>
        <w:t>→ Actualizar Aulas</w:t>
      </w:r>
    </w:p>
    <w:p>
      <w:pPr>
        <w:pStyle w:val="ListBullet"/>
      </w:pPr>
      <w:r>
        <w:t>DELETE http://localhost:8000/api/superadmin/aulas/1/</w:t>
      </w:r>
    </w:p>
    <w:p>
      <w:pPr>
        <w:pStyle w:val="ListContinue"/>
      </w:pPr>
      <w:r>
        <w:t>→ Eliminar Aulas</w:t>
      </w:r>
    </w:p>
    <w:p>
      <w:pPr>
        <w:pStyle w:val="Heading1"/>
      </w:pPr>
      <w:r>
        <w:t>CRUDS / Carreras</w:t>
      </w:r>
    </w:p>
    <w:p>
      <w:pPr>
        <w:pStyle w:val="ListBullet"/>
      </w:pPr>
      <w:r>
        <w:t>GET http://localhost:8000/api/superadmin/carreras/</w:t>
      </w:r>
    </w:p>
    <w:p>
      <w:pPr>
        <w:pStyle w:val="ListContinue"/>
      </w:pPr>
      <w:r>
        <w:t>→ Obtener Carreras</w:t>
      </w:r>
    </w:p>
    <w:p>
      <w:pPr>
        <w:pStyle w:val="ListBullet"/>
      </w:pPr>
      <w:r>
        <w:t>POST http://localhost:8000/api/superadmin/carreras/</w:t>
      </w:r>
    </w:p>
    <w:p>
      <w:pPr>
        <w:pStyle w:val="ListContinue"/>
      </w:pPr>
      <w:r>
        <w:t>→ Crear Carreras</w:t>
      </w:r>
    </w:p>
    <w:p>
      <w:pPr>
        <w:pStyle w:val="ListBullet"/>
      </w:pPr>
      <w:r>
        <w:t>PUT http://localhost:8000/api/superadmin/carreras/5/</w:t>
      </w:r>
    </w:p>
    <w:p>
      <w:pPr>
        <w:pStyle w:val="ListContinue"/>
      </w:pPr>
      <w:r>
        <w:t>→ Actualizar Carrera</w:t>
      </w:r>
    </w:p>
    <w:p>
      <w:pPr>
        <w:pStyle w:val="ListBullet"/>
      </w:pPr>
      <w:r>
        <w:t>DELETE http://localhost:8000/api/superadmin/carreras/{id}/</w:t>
      </w:r>
    </w:p>
    <w:p>
      <w:pPr>
        <w:pStyle w:val="ListContinue"/>
      </w:pPr>
      <w:r>
        <w:t>→ Eliminar Carrera</w:t>
      </w:r>
    </w:p>
    <w:p>
      <w:pPr>
        <w:pStyle w:val="Heading1"/>
      </w:pPr>
      <w:r>
        <w:t>CRUDS / Facultades</w:t>
      </w:r>
    </w:p>
    <w:p>
      <w:pPr>
        <w:pStyle w:val="ListBullet"/>
      </w:pPr>
      <w:r>
        <w:t>GET http://localhost:8000/api/superadmin/facultades/</w:t>
      </w:r>
    </w:p>
    <w:p>
      <w:pPr>
        <w:pStyle w:val="ListContinue"/>
      </w:pPr>
      <w:r>
        <w:t>→ Obtener Facultades</w:t>
      </w:r>
    </w:p>
    <w:p>
      <w:pPr>
        <w:pStyle w:val="ListBullet"/>
      </w:pPr>
      <w:r>
        <w:t>POST http://localhost:8000/api/superadmin/facultades/</w:t>
      </w:r>
    </w:p>
    <w:p>
      <w:pPr>
        <w:pStyle w:val="ListContinue"/>
      </w:pPr>
      <w:r>
        <w:t>→ Crear Facultades</w:t>
      </w:r>
    </w:p>
    <w:p>
      <w:pPr>
        <w:pStyle w:val="ListBullet"/>
      </w:pPr>
      <w:r>
        <w:t>PUT http://localhost:8000/api/superadmin/facultades/1/</w:t>
      </w:r>
    </w:p>
    <w:p>
      <w:pPr>
        <w:pStyle w:val="ListContinue"/>
      </w:pPr>
      <w:r>
        <w:t>→ Actualizar Facutades</w:t>
      </w:r>
    </w:p>
    <w:p>
      <w:pPr>
        <w:pStyle w:val="ListBullet"/>
      </w:pPr>
      <w:r>
        <w:t>DELETE http://localhost:8000/api/superadmin/facultades/{id}/</w:t>
      </w:r>
    </w:p>
    <w:p>
      <w:pPr>
        <w:pStyle w:val="ListContinue"/>
      </w:pPr>
      <w:r>
        <w:t>→ Borrar Facultades</w:t>
      </w:r>
    </w:p>
    <w:p>
      <w:pPr>
        <w:pStyle w:val="Heading1"/>
      </w:pPr>
      <w:r>
        <w:t>CRUDS / Hora Clase</w:t>
      </w:r>
    </w:p>
    <w:p>
      <w:pPr>
        <w:pStyle w:val="ListBullet"/>
      </w:pPr>
      <w:r>
        <w:t>GET http://localhost:8000/api/superadmin/hora-clase/</w:t>
      </w:r>
    </w:p>
    <w:p>
      <w:pPr>
        <w:pStyle w:val="ListContinue"/>
      </w:pPr>
      <w:r>
        <w:t>→ Obtener Hora Clase</w:t>
      </w:r>
    </w:p>
    <w:p>
      <w:pPr>
        <w:pStyle w:val="ListBullet"/>
      </w:pPr>
      <w:r>
        <w:t>POST http://localhost:8000/api/superadmin/hora-clase/</w:t>
      </w:r>
    </w:p>
    <w:p>
      <w:pPr>
        <w:pStyle w:val="ListContinue"/>
      </w:pPr>
      <w:r>
        <w:t>→ Crear Hora clase</w:t>
      </w:r>
    </w:p>
    <w:p>
      <w:pPr>
        <w:pStyle w:val="ListBullet"/>
      </w:pPr>
      <w:r>
        <w:t>PUT http://localhost:8000/api/superadmin/hora-clase/1/</w:t>
      </w:r>
    </w:p>
    <w:p>
      <w:pPr>
        <w:pStyle w:val="ListContinue"/>
      </w:pPr>
      <w:r>
        <w:t>→ Actualizar Hora Clase</w:t>
      </w:r>
    </w:p>
    <w:p>
      <w:pPr>
        <w:pStyle w:val="ListBullet"/>
      </w:pPr>
      <w:r>
        <w:t>DELETE http://localhost:8000/api/superadmin/hora-clase/1/</w:t>
      </w:r>
    </w:p>
    <w:p>
      <w:pPr>
        <w:pStyle w:val="ListContinue"/>
      </w:pPr>
      <w:r>
        <w:t>→ Eliminar Hora-Clase</w:t>
      </w:r>
    </w:p>
    <w:p>
      <w:pPr>
        <w:pStyle w:val="Heading1"/>
      </w:pPr>
      <w:r>
        <w:t>CRUDS / Semestre Lectivo</w:t>
      </w:r>
    </w:p>
    <w:p>
      <w:pPr>
        <w:pStyle w:val="ListBullet"/>
      </w:pPr>
      <w:r>
        <w:t>GET http://localhost:8000/api/superadmin/semestre-lectivo/</w:t>
      </w:r>
    </w:p>
    <w:p>
      <w:pPr>
        <w:pStyle w:val="ListContinue"/>
      </w:pPr>
      <w:r>
        <w:t>→ Traer Años Lectivos</w:t>
      </w:r>
    </w:p>
    <w:p>
      <w:pPr>
        <w:pStyle w:val="ListBullet"/>
      </w:pPr>
      <w:r>
        <w:t>POST http://localhost:8000/api/superadmin/semestre-lectivo/</w:t>
      </w:r>
    </w:p>
    <w:p>
      <w:pPr>
        <w:pStyle w:val="ListContinue"/>
      </w:pPr>
      <w:r>
        <w:t>→ Agregar nuevo Año Lectivo</w:t>
      </w:r>
    </w:p>
    <w:p>
      <w:pPr>
        <w:pStyle w:val="ListBullet"/>
      </w:pPr>
      <w:r>
        <w:t>PUT http://localhost:8000/api/superadmin/semestre-lectivo/1/</w:t>
      </w:r>
    </w:p>
    <w:p>
      <w:pPr>
        <w:pStyle w:val="ListContinue"/>
      </w:pPr>
      <w:r>
        <w:t>→ Actualizar Año Lectivo</w:t>
      </w:r>
    </w:p>
    <w:p>
      <w:pPr>
        <w:pStyle w:val="ListBullet"/>
      </w:pPr>
      <w:r>
        <w:t>DELETE http://localhost:8000/api/superadmin/semestre-lectivo/1/</w:t>
      </w:r>
    </w:p>
    <w:p>
      <w:pPr>
        <w:pStyle w:val="ListContinue"/>
      </w:pPr>
      <w:r>
        <w:t>→ Eliminar Año Lectivo</w:t>
      </w:r>
    </w:p>
    <w:p>
      <w:pPr>
        <w:pStyle w:val="Heading1"/>
      </w:pPr>
      <w:r>
        <w:t>Funciones y GET'S / Asignatura - Carrera</w:t>
      </w:r>
    </w:p>
    <w:p>
      <w:pPr>
        <w:pStyle w:val="ListBullet"/>
      </w:pPr>
      <w:r>
        <w:t>GET http://localhost:8000/api/superadmin/asignatura-carrera/</w:t>
      </w:r>
    </w:p>
    <w:p>
      <w:pPr>
        <w:pStyle w:val="ListContinue"/>
      </w:pPr>
      <w:r>
        <w:t>→ Obtener Asignaturas - Carrera</w:t>
      </w:r>
    </w:p>
    <w:p>
      <w:pPr>
        <w:pStyle w:val="ListBullet"/>
      </w:pPr>
      <w:r>
        <w:t>POST http://localhost:8000/api/superadmin/asignatura-carrera/</w:t>
      </w:r>
    </w:p>
    <w:p>
      <w:pPr>
        <w:pStyle w:val="ListContinue"/>
      </w:pPr>
      <w:r>
        <w:t>→ Crear Asignatura - Carrera</w:t>
      </w:r>
    </w:p>
    <w:p>
      <w:pPr>
        <w:pStyle w:val="ListBullet"/>
      </w:pPr>
      <w:r>
        <w:t>PUT http://localhost:8000/api/superadmin/asignatura-carrera/17/</w:t>
      </w:r>
    </w:p>
    <w:p>
      <w:pPr>
        <w:pStyle w:val="ListContinue"/>
      </w:pPr>
      <w:r>
        <w:t>→ Actualizar Asignatura - Carrera</w:t>
      </w:r>
    </w:p>
    <w:p>
      <w:pPr>
        <w:pStyle w:val="ListBullet"/>
      </w:pPr>
      <w:r>
        <w:t>DELETE http://localhost:8000/api/superadmin/asignatura-carrera/5/</w:t>
      </w:r>
    </w:p>
    <w:p>
      <w:pPr>
        <w:pStyle w:val="ListContinue"/>
      </w:pPr>
      <w:r>
        <w:t>→ Eliminar Asignatura - Carrera</w:t>
      </w:r>
    </w:p>
    <w:p>
      <w:pPr>
        <w:pStyle w:val="ListBullet"/>
      </w:pPr>
      <w:r>
        <w:t>GET http://localhost:8000/api/superadmin/asignatura-carrera/carrera/5/</w:t>
      </w:r>
    </w:p>
    <w:p>
      <w:pPr>
        <w:pStyle w:val="ListContinue"/>
      </w:pPr>
      <w:r>
        <w:t>→ Lista todas las asignaturas asociadas a una carrera específica.</w:t>
      </w:r>
    </w:p>
    <w:p>
      <w:pPr>
        <w:pStyle w:val="ListBullet"/>
      </w:pPr>
      <w:r>
        <w:t>GET http://localhost:8000/api/superadmin/asignatura-carrera/asignatura/1/</w:t>
      </w:r>
    </w:p>
    <w:p>
      <w:pPr>
        <w:pStyle w:val="ListContinue"/>
      </w:pPr>
      <w:r>
        <w:t>→ Lista todas las carreras asociadas a una asignatura específica.</w:t>
      </w:r>
    </w:p>
    <w:p>
      <w:pPr>
        <w:pStyle w:val="Heading1"/>
      </w:pPr>
      <w:r>
        <w:t>Funciones y GET'S / Usuario - Asignatura</w:t>
      </w:r>
    </w:p>
    <w:p>
      <w:pPr>
        <w:pStyle w:val="ListBullet"/>
      </w:pPr>
      <w:r>
        <w:t>GET http://localhost:8000/api/superadmin/usuario-asignatura/</w:t>
      </w:r>
    </w:p>
    <w:p>
      <w:pPr>
        <w:pStyle w:val="ListContinue"/>
      </w:pPr>
      <w:r>
        <w:t>→ Obtener Usuario - Asignatura</w:t>
      </w:r>
    </w:p>
    <w:p>
      <w:pPr>
        <w:pStyle w:val="ListBullet"/>
      </w:pPr>
      <w:r>
        <w:t>POST http://localhost:8000/api/superadmin/usuario-asignatura/</w:t>
      </w:r>
    </w:p>
    <w:p>
      <w:pPr>
        <w:pStyle w:val="ListContinue"/>
      </w:pPr>
      <w:r>
        <w:t>→ Crear Usuario - Asignatura</w:t>
      </w:r>
    </w:p>
    <w:p>
      <w:pPr>
        <w:pStyle w:val="ListBullet"/>
      </w:pPr>
      <w:r>
        <w:t>PUT http://localhost:8000/api/superadmin/usuario-asignatura/1/</w:t>
      </w:r>
    </w:p>
    <w:p>
      <w:pPr>
        <w:pStyle w:val="ListContinue"/>
      </w:pPr>
      <w:r>
        <w:t>→ Actualizar Usuario - Asignatura</w:t>
      </w:r>
    </w:p>
    <w:p>
      <w:pPr>
        <w:pStyle w:val="ListBullet"/>
      </w:pPr>
      <w:r>
        <w:t>DELETE http://localhost:8000/api/superadmin/usuario-asignatura/3/</w:t>
      </w:r>
    </w:p>
    <w:p>
      <w:pPr>
        <w:pStyle w:val="ListContinue"/>
      </w:pPr>
      <w:r>
        <w:t>→ Eliminar Usuario - Asignatura</w:t>
      </w:r>
    </w:p>
    <w:p>
      <w:pPr>
        <w:pStyle w:val="ListBullet"/>
      </w:pPr>
      <w:r>
        <w:t>GET http://localhost:8000/api/superadmin/usuario-asignatura/usuario/3/</w:t>
      </w:r>
    </w:p>
    <w:p>
      <w:pPr>
        <w:pStyle w:val="ListContinue"/>
      </w:pPr>
      <w:r>
        <w:t>→ Ver materias de un docente</w:t>
      </w:r>
    </w:p>
    <w:p>
      <w:pPr>
        <w:pStyle w:val="ListBullet"/>
      </w:pPr>
      <w:r>
        <w:t>GET http://localhost:8000/api/superadmin/usuario-asignatura/asignatura/3/</w:t>
      </w:r>
    </w:p>
    <w:p>
      <w:pPr>
        <w:pStyle w:val="ListContinue"/>
      </w:pPr>
      <w:r>
        <w:t>→ Ver docentes que dictan cierta asignatura</w:t>
      </w:r>
    </w:p>
    <w:p>
      <w:pPr>
        <w:pStyle w:val="Heading1"/>
      </w:pPr>
      <w:r>
        <w:t>Funciones y GET'S / Usuario - Asignatura - Estudiante</w:t>
      </w:r>
    </w:p>
    <w:p>
      <w:pPr>
        <w:pStyle w:val="ListBullet"/>
      </w:pPr>
      <w:r>
        <w:t>GET http://localhost:8000/api/superadmin/usu-asig-estudiante/</w:t>
      </w:r>
    </w:p>
    <w:p>
      <w:pPr>
        <w:pStyle w:val="ListContinue"/>
      </w:pPr>
      <w:r>
        <w:t>→ Obtener Usuario - Asignatura - Estudiante</w:t>
      </w:r>
    </w:p>
    <w:p>
      <w:pPr>
        <w:pStyle w:val="ListBullet"/>
      </w:pPr>
      <w:r>
        <w:t>POST http://localhost:8000/api/superadmin/usu-asig-estudiante/</w:t>
      </w:r>
    </w:p>
    <w:p>
      <w:pPr>
        <w:pStyle w:val="ListContinue"/>
      </w:pPr>
      <w:r>
        <w:t>→ Crear Usuario - Asignatura - Estudiante</w:t>
      </w:r>
    </w:p>
    <w:p>
      <w:pPr>
        <w:pStyle w:val="ListBullet"/>
      </w:pPr>
      <w:r>
        <w:t>PUT http://localhost:8000/api/superadmin/usu-asig-estudiante/1/</w:t>
      </w:r>
    </w:p>
    <w:p>
      <w:pPr>
        <w:pStyle w:val="ListContinue"/>
      </w:pPr>
      <w:r>
        <w:t>→ Actualizar Usuario - Asignatura - Estudiante</w:t>
      </w:r>
    </w:p>
    <w:p>
      <w:pPr>
        <w:pStyle w:val="ListBullet"/>
      </w:pPr>
      <w:r>
        <w:t>DELETE http://localhost:8000/api/superadmin/usu-asig-estudiante/1/</w:t>
      </w:r>
    </w:p>
    <w:p>
      <w:pPr>
        <w:pStyle w:val="ListContinue"/>
      </w:pPr>
      <w:r>
        <w:t>→ Eliminar Usuario - Asignatura - Estudiante</w:t>
      </w:r>
    </w:p>
    <w:p>
      <w:pPr>
        <w:pStyle w:val="ListBullet"/>
      </w:pPr>
      <w:r>
        <w:t>GET http://localhost:8000/api/superadmin/usu-asig-estudiante/?usuario=4</w:t>
      </w:r>
    </w:p>
    <w:p>
      <w:pPr>
        <w:pStyle w:val="ListContinue"/>
      </w:pPr>
      <w:r>
        <w:t>→ Lista todas las asignaturas donde está inscrito ese estudiante.</w:t>
      </w:r>
    </w:p>
    <w:p>
      <w:pPr>
        <w:pStyle w:val="ListBullet"/>
      </w:pPr>
      <w:r>
        <w:t>GET http://localhost:8000/api/superadmin/usu-asig-estudiante/?asignatura=1</w:t>
      </w:r>
    </w:p>
    <w:p>
      <w:pPr>
        <w:pStyle w:val="ListContinue"/>
      </w:pPr>
      <w:r>
        <w:t>→ Lista todos los estudiantes inscritos en esa asignatura.</w:t>
      </w:r>
    </w:p>
    <w:p>
      <w:pPr>
        <w:pStyle w:val="ListBullet"/>
      </w:pPr>
      <w:r>
        <w:t>GET http://localhost:8000/api/superadmin/usu-asig-estudiante/?usuario=3&amp;asignatura=2</w:t>
      </w:r>
    </w:p>
    <w:p>
      <w:pPr>
        <w:pStyle w:val="ListContinue"/>
      </w:pPr>
      <w:r>
        <w:t>→ Lista exacta de inscripción por usuario y asignatura</w:t>
      </w:r>
    </w:p>
    <w:p>
      <w:pPr>
        <w:pStyle w:val="Heading1"/>
      </w:pPr>
      <w:r>
        <w:t>Funciones y GET'S / Usuario - Carrera</w:t>
      </w:r>
    </w:p>
    <w:p>
      <w:pPr>
        <w:pStyle w:val="ListBullet"/>
      </w:pPr>
      <w:r>
        <w:t>GET http://localhost:8000/api/superadmin/usuario-carrera/</w:t>
      </w:r>
    </w:p>
    <w:p>
      <w:pPr>
        <w:pStyle w:val="ListContinue"/>
      </w:pPr>
      <w:r>
        <w:t>→ Obtener Usuario - Carrera</w:t>
      </w:r>
    </w:p>
    <w:p>
      <w:pPr>
        <w:pStyle w:val="ListBullet"/>
      </w:pPr>
      <w:r>
        <w:t>POST http://localhost:8000/api/superadmin/usuario-carrera/</w:t>
      </w:r>
    </w:p>
    <w:p>
      <w:pPr>
        <w:pStyle w:val="ListContinue"/>
      </w:pPr>
      <w:r>
        <w:t>→ Crear Usuario - Carrera</w:t>
      </w:r>
    </w:p>
    <w:p>
      <w:pPr>
        <w:pStyle w:val="ListBullet"/>
      </w:pPr>
      <w:r>
        <w:t>PUT http://localhost:8000/api/superadmin/usuario-carrera/3/</w:t>
      </w:r>
    </w:p>
    <w:p>
      <w:pPr>
        <w:pStyle w:val="ListContinue"/>
      </w:pPr>
      <w:r>
        <w:t>→ Actualizar Usuario - Carrera</w:t>
      </w:r>
    </w:p>
    <w:p>
      <w:pPr>
        <w:pStyle w:val="ListBullet"/>
      </w:pPr>
      <w:r>
        <w:t>DELETE http://localhost:8000/api/superadmin/usuario-carrera/1/</w:t>
      </w:r>
    </w:p>
    <w:p>
      <w:pPr>
        <w:pStyle w:val="ListContinue"/>
      </w:pPr>
      <w:r>
        <w:t>→ Eliminar Usuario - Carrera</w:t>
      </w:r>
    </w:p>
    <w:p>
      <w:pPr>
        <w:pStyle w:val="ListBullet"/>
      </w:pPr>
      <w:r>
        <w:t>GET http://localhost:8000/api/superadmin/usuario-carrera/usuario/3/</w:t>
      </w:r>
    </w:p>
    <w:p>
      <w:pPr>
        <w:pStyle w:val="ListContinue"/>
      </w:pPr>
      <w:r>
        <w:t>→ Obtener carreras por usuario</w:t>
      </w:r>
    </w:p>
    <w:p>
      <w:pPr>
        <w:pStyle w:val="ListBullet"/>
      </w:pPr>
      <w:r>
        <w:t>GET http://localhost:8000/api/superadmin/usuario-carrera/carrera/3/</w:t>
      </w:r>
    </w:p>
    <w:p>
      <w:pPr>
        <w:pStyle w:val="ListContinue"/>
      </w:pPr>
      <w:r>
        <w:t>→ Obtener usuarios por carrera</w:t>
      </w:r>
    </w:p>
    <w:p>
      <w:pPr>
        <w:pStyle w:val="Heading1"/>
      </w:pPr>
      <w:r>
        <w:t>Logs</w:t>
      </w:r>
    </w:p>
    <w:p>
      <w:pPr>
        <w:pStyle w:val="ListBullet"/>
      </w:pPr>
      <w:r>
        <w:t>GET http://localhost:8000/api/superadmin/logs/</w:t>
      </w:r>
    </w:p>
    <w:p>
      <w:pPr>
        <w:pStyle w:val="ListContinue"/>
      </w:pPr>
      <w:r>
        <w:t>→ Obtener Logs</w:t>
      </w:r>
    </w:p>
    <w:p>
      <w:pPr>
        <w:pStyle w:val="Heading1"/>
      </w:pPr>
      <w:r>
        <w:t>Lógica Compleja Horarios / Horario</w:t>
      </w:r>
    </w:p>
    <w:p>
      <w:pPr>
        <w:pStyle w:val="ListBullet"/>
      </w:pPr>
      <w:r>
        <w:t>GET http://localhost:8000/api/superadmin/horario/</w:t>
      </w:r>
    </w:p>
    <w:p>
      <w:pPr>
        <w:pStyle w:val="ListContinue"/>
      </w:pPr>
      <w:r>
        <w:t>→ Get Horarios Solo admins ven todo</w:t>
      </w:r>
    </w:p>
    <w:p>
      <w:pPr>
        <w:pStyle w:val="ListBullet"/>
      </w:pPr>
      <w:r>
        <w:t>POST http://localhost:8000/api/superadmin/horario/</w:t>
      </w:r>
    </w:p>
    <w:p>
      <w:pPr>
        <w:pStyle w:val="ListContinue"/>
      </w:pPr>
      <w:r>
        <w:t>→ Crear Horario</w:t>
      </w:r>
    </w:p>
    <w:p>
      <w:pPr>
        <w:pStyle w:val="ListBullet"/>
      </w:pPr>
      <w:r>
        <w:t>PUT http://localhost:8000/api/superadmin/horario/{id}/</w:t>
      </w:r>
    </w:p>
    <w:p>
      <w:pPr>
        <w:pStyle w:val="ListContinue"/>
      </w:pPr>
      <w:r>
        <w:t>→ Editar Horario</w:t>
      </w:r>
    </w:p>
    <w:p>
      <w:pPr>
        <w:pStyle w:val="ListBullet"/>
      </w:pPr>
      <w:r>
        <w:t>DELETE http://localhost:8000/api/superadmin/horario/{id}/</w:t>
      </w:r>
    </w:p>
    <w:p>
      <w:pPr>
        <w:pStyle w:val="ListContinue"/>
      </w:pPr>
      <w:r>
        <w:t>→ New Request</w:t>
      </w:r>
    </w:p>
    <w:p>
      <w:pPr>
        <w:pStyle w:val="ListBullet"/>
      </w:pPr>
      <w:r>
        <w:t>GET http://localhost:8000/api/superadmin/horario/estudiante/3/</w:t>
      </w:r>
    </w:p>
    <w:p>
      <w:pPr>
        <w:pStyle w:val="ListContinue"/>
      </w:pPr>
      <w:r>
        <w:t>→ Lista horarios de un estudiante específico</w:t>
      </w:r>
    </w:p>
    <w:p>
      <w:pPr>
        <w:pStyle w:val="ListBullet"/>
      </w:pPr>
      <w:r>
        <w:t>GET http://localhost:8000/api/superadmin/horario/docente/3/</w:t>
      </w:r>
    </w:p>
    <w:p>
      <w:pPr>
        <w:pStyle w:val="ListContinue"/>
      </w:pPr>
      <w:r>
        <w:t>→ Lista horarios de un docente específico</w:t>
      </w:r>
    </w:p>
    <w:p>
      <w:pPr>
        <w:pStyle w:val="Heading1"/>
      </w:pPr>
      <w:r>
        <w:t>Usuarios</w:t>
      </w:r>
    </w:p>
    <w:p>
      <w:pPr>
        <w:pStyle w:val="ListBullet"/>
      </w:pPr>
      <w:r>
        <w:t>POST http://localhost:8000/api/usuarios/registro/</w:t>
      </w:r>
    </w:p>
    <w:p>
      <w:pPr>
        <w:pStyle w:val="ListContinue"/>
      </w:pPr>
      <w:r>
        <w:t>→ Registro Estudantes -Admins</w:t>
      </w:r>
    </w:p>
    <w:p>
      <w:pPr>
        <w:pStyle w:val="ListBullet"/>
      </w:pPr>
      <w:r>
        <w:t>POST http://localhost:8000/api/usuarios/registro/</w:t>
      </w:r>
    </w:p>
    <w:p>
      <w:pPr>
        <w:pStyle w:val="ListContinue"/>
      </w:pPr>
      <w:r>
        <w:t>→ Registro Docente</w:t>
      </w:r>
    </w:p>
    <w:p>
      <w:pPr>
        <w:pStyle w:val="ListBullet"/>
      </w:pPr>
      <w:r>
        <w:t>POST http://localhost:8000/api/usuarios/login/</w:t>
      </w:r>
    </w:p>
    <w:p>
      <w:pPr>
        <w:pStyle w:val="ListContinue"/>
      </w:pPr>
      <w:r>
        <w:t>→ Login</w:t>
      </w:r>
    </w:p>
    <w:p>
      <w:pPr>
        <w:pStyle w:val="ListBullet"/>
      </w:pPr>
      <w:r>
        <w:t>GET http://localhost:8000/api/usuarios/</w:t>
      </w:r>
    </w:p>
    <w:p>
      <w:pPr>
        <w:pStyle w:val="ListContinue"/>
      </w:pPr>
      <w:r>
        <w:t>→ Get Usuarios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